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🆓 Build Your First LLM Application - Raw and Stupid!</w:t>
      </w:r>
    </w:p>
    <w:p>
      <w:pPr>
        <w:jc w:val="center"/>
      </w:pPr>
      <w:r>
        <w:t>A completely free document Q&amp;A application with conversation memory, built during the AI Summer of Code Season 2.</w:t>
      </w:r>
    </w:p>
    <w:p>
      <w:pPr>
        <w:pStyle w:val="Heading1"/>
      </w:pPr>
      <w:r>
        <w:t>🎯 What This App Does</w:t>
      </w:r>
    </w:p>
    <w:p>
      <w:r>
        <w:t>Upload any PDF document and have an intelligent conversation about it! The AI remembers your previous questions and can reference them naturally.</w:t>
      </w:r>
    </w:p>
    <w:p>
      <w:r>
        <w:t>Example conversation:</w:t>
      </w:r>
    </w:p>
    <w:p>
      <w:r>
        <w:rPr>
          <w:b/>
        </w:rPr>
        <w:t xml:space="preserve">You: </w:t>
      </w:r>
      <w:r>
        <w:t>"What is this research paper about?"</w:t>
        <w:br/>
      </w:r>
      <w:r>
        <w:rPr>
          <w:b/>
        </w:rPr>
        <w:t xml:space="preserve">AI: </w:t>
      </w:r>
      <w:r>
        <w:t>"This paper discusses machine learning applications in healthcare..."</w:t>
        <w:br/>
        <w:br/>
      </w:r>
      <w:r>
        <w:rPr>
          <w:b/>
        </w:rPr>
        <w:t xml:space="preserve">You: </w:t>
      </w:r>
      <w:r>
        <w:t>"What methodology did they use for that?"</w:t>
        <w:br/>
      </w:r>
      <w:r>
        <w:rPr>
          <w:b/>
        </w:rPr>
        <w:t xml:space="preserve">AI: </w:t>
      </w:r>
      <w:r>
        <w:t>"For the machine learning applications in healthcare that I mentioned, they used..."</w:t>
        <w:br/>
        <w:br/>
      </w:r>
      <w:r>
        <w:rPr>
          <w:b/>
        </w:rPr>
        <w:t xml:space="preserve">You: </w:t>
      </w:r>
      <w:r>
        <w:t>"How does it compare to previous work?"</w:t>
        <w:br/>
      </w:r>
      <w:r>
        <w:rPr>
          <w:b/>
        </w:rPr>
        <w:t xml:space="preserve">AI: </w:t>
      </w:r>
      <w:r>
        <w:t>"Compared to the previous work mentioned in the paper..."</w:t>
      </w:r>
    </w:p>
    <w:p>
      <w:pPr>
        <w:pStyle w:val="Heading1"/>
      </w:pPr>
      <w:r>
        <w:t>💰 Cost Breakdown</w:t>
      </w:r>
    </w:p>
    <w:p>
      <w:r>
        <w:rPr>
          <w:b/>
          <w:sz w:val="0"/>
        </w:rPr>
        <w:t>Total cost: $0.00</w:t>
      </w:r>
    </w:p>
    <w:p>
      <w:pPr>
        <w:pStyle w:val="ListBullet"/>
      </w:pPr>
      <w:r>
        <w:t>✅ Groq API: Free tier (thousands of requests/day)</w:t>
      </w:r>
    </w:p>
    <w:p>
      <w:pPr>
        <w:pStyle w:val="ListBullet"/>
      </w:pPr>
      <w:r>
        <w:t>✅ HuggingFace Embeddings: Run locally (completely free)</w:t>
      </w:r>
    </w:p>
    <w:p>
      <w:pPr>
        <w:pStyle w:val="ListBullet"/>
      </w:pPr>
      <w:r>
        <w:t>✅ Streamlit: Free framework</w:t>
      </w:r>
    </w:p>
    <w:p>
      <w:pPr>
        <w:pStyle w:val="ListBullet"/>
      </w:pPr>
      <w:r>
        <w:t>✅ FAISS Vector Search: Free, runs locally</w:t>
      </w:r>
    </w:p>
    <w:p>
      <w:pPr>
        <w:pStyle w:val="ListBullet"/>
      </w:pPr>
      <w:r>
        <w:t>✅ Streamlit Cloud Hosting: Free</w:t>
      </w:r>
    </w:p>
    <w:p>
      <w:r>
        <w:t>No credit card required. No hidden fees. Actually free.</w:t>
      </w:r>
    </w:p>
    <w:p>
      <w:pPr>
        <w:pStyle w:val="Heading1"/>
      </w:pPr>
      <w:r>
        <w:t>🛠️ Technology Stack</w:t>
      </w:r>
    </w:p>
    <w:p>
      <w:r>
        <w:rPr>
          <w:b/>
        </w:rPr>
        <w:t xml:space="preserve">Groq: </w:t>
      </w:r>
      <w:r>
        <w:t>Lightning-fast LLM inference (&lt; 1 second response times) (https://groq.com/)</w:t>
      </w:r>
    </w:p>
    <w:p>
      <w:r>
        <w:rPr>
          <w:b/>
        </w:rPr>
        <w:t xml:space="preserve">HuggingFace: </w:t>
      </w:r>
      <w:r>
        <w:t>Local embeddings with all-MiniLM-L6-v2 (https://huggingface.co/)</w:t>
      </w:r>
    </w:p>
    <w:p>
      <w:r>
        <w:rPr>
          <w:b/>
        </w:rPr>
        <w:t xml:space="preserve">Streamlit: </w:t>
      </w:r>
      <w:r>
        <w:t>Web framework for the UI (https://streamlit.io/)</w:t>
      </w:r>
    </w:p>
    <w:p>
      <w:r>
        <w:rPr>
          <w:b/>
        </w:rPr>
        <w:t xml:space="preserve">LangChain: </w:t>
      </w:r>
      <w:r>
        <w:t>Document processing and text splitting (https://langchain.com/)</w:t>
      </w:r>
    </w:p>
    <w:p>
      <w:r>
        <w:rPr>
          <w:b/>
        </w:rPr>
        <w:t xml:space="preserve">FAISS: </w:t>
      </w:r>
      <w:r>
        <w:t>Fast similarity search for vectors (https://faiss.ai/)</w:t>
      </w:r>
    </w:p>
    <w:p>
      <w:pPr>
        <w:pStyle w:val="Heading1"/>
      </w:pPr>
      <w:r>
        <w:t>🏃‍♂️ Quick Start</w:t>
      </w:r>
    </w:p>
    <w:p>
      <w:pPr>
        <w:pStyle w:val="Heading2"/>
      </w:pPr>
      <w:r>
        <w:t>1. Clone the Repository</w:t>
      </w:r>
    </w:p>
    <w:p>
      <w:r>
        <w:rPr>
          <w:rFonts w:ascii="Courier New" w:hAnsi="Courier New"/>
        </w:rPr>
        <w:t>git clone https://github.com/aisummerofcode/aisoc-season-2.git</w:t>
        <w:br/>
        <w:t>cd "Applied AI/src/week_1/day_3_first_llm"</w:t>
      </w:r>
    </w:p>
    <w:p>
      <w:pPr>
        <w:pStyle w:val="Heading2"/>
      </w:pPr>
      <w:r>
        <w:t>2. Install Dependencies</w:t>
      </w:r>
    </w:p>
    <w:p>
      <w:r>
        <w:rPr>
          <w:rFonts w:ascii="Courier New" w:hAnsi="Courier New"/>
        </w:rPr>
        <w:t>pip install -r requirements.txt</w:t>
      </w:r>
    </w:p>
    <w:p>
      <w:pPr>
        <w:pStyle w:val="Heading2"/>
      </w:pPr>
      <w:r>
        <w:t>3. Get Your Free Groq API Key</w:t>
      </w:r>
    </w:p>
    <w:p>
      <w:pPr>
        <w:pStyle w:val="ListNumber"/>
      </w:pPr>
      <w:r>
        <w:t>1. Go to console.groq.com</w:t>
      </w:r>
    </w:p>
    <w:p>
      <w:pPr>
        <w:pStyle w:val="ListNumber"/>
      </w:pPr>
      <w:r>
        <w:t>2. Sign up (no credit card required)</w:t>
      </w:r>
    </w:p>
    <w:p>
      <w:pPr>
        <w:pStyle w:val="ListNumber"/>
      </w:pPr>
      <w:r>
        <w:t>3. Create an API key</w:t>
      </w:r>
    </w:p>
    <w:p>
      <w:pPr>
        <w:pStyle w:val="Heading2"/>
      </w:pPr>
      <w:r>
        <w:t>4. Run the Application</w:t>
      </w:r>
    </w:p>
    <w:p>
      <w:r>
        <w:rPr>
          <w:rFonts w:ascii="Courier New" w:hAnsi="Courier New"/>
        </w:rPr>
        <w:t>streamlit run app.py</w:t>
      </w:r>
    </w:p>
    <w:p>
      <w:pPr>
        <w:pStyle w:val="Heading2"/>
      </w:pPr>
      <w:r>
        <w:t>5. Start Chatting!</w:t>
      </w:r>
    </w:p>
    <w:p>
      <w:pPr>
        <w:pStyle w:val="ListNumber"/>
      </w:pPr>
      <w:r>
        <w:t>1. Enter your Groq API key in the sidebar</w:t>
      </w:r>
    </w:p>
    <w:p>
      <w:pPr>
        <w:pStyle w:val="ListNumber"/>
      </w:pPr>
      <w:r>
        <w:t>2. Upload a PDF document</w:t>
      </w:r>
    </w:p>
    <w:p>
      <w:pPr>
        <w:pStyle w:val="ListNumber"/>
      </w:pPr>
      <w:r>
        <w:t>3. Ask questions and have a conversation!</w:t>
      </w:r>
    </w:p>
    <w:p>
      <w:pPr>
        <w:pStyle w:val="Heading1"/>
      </w:pPr>
      <w:r>
        <w:t>🧠 How It Works (The RAG Pattern)</w:t>
      </w:r>
    </w:p>
    <w:p>
      <w:r>
        <w:t>This app implements RAG (Retrieval-Augmented Generation) with conversation memory:</w:t>
      </w:r>
    </w:p>
    <w:p>
      <w:pPr>
        <w:pStyle w:val="ListNumber"/>
      </w:pPr>
      <w:r>
        <w:t>1. Document Processing: PDF is split into chunks with overlap</w:t>
      </w:r>
    </w:p>
    <w:p>
      <w:pPr>
        <w:pStyle w:val="ListNumber"/>
      </w:pPr>
      <w:r>
        <w:t>2. Local Embeddings: Each chunk gets an embedding vector (runs on your computer)</w:t>
      </w:r>
    </w:p>
    <w:p>
      <w:pPr>
        <w:pStyle w:val="ListNumber"/>
      </w:pPr>
      <w:r>
        <w:t>3. Vector Storage: FAISS index for fast similarity search</w:t>
      </w:r>
    </w:p>
    <w:p>
      <w:pPr>
        <w:pStyle w:val="ListNumber"/>
      </w:pPr>
      <w:r>
        <w:t>4. Question Processing: Find relevant chunks for each question</w:t>
      </w:r>
    </w:p>
    <w:p>
      <w:pPr>
        <w:pStyle w:val="ListNumber"/>
      </w:pPr>
      <w:r>
        <w:t>5. Conversation Context: Include previous Q&amp;A pairs as context</w:t>
      </w:r>
    </w:p>
    <w:p>
      <w:pPr>
        <w:pStyle w:val="ListNumber"/>
      </w:pPr>
      <w:r>
        <w:t>6. LLM Generation: Groq generates answers using document context + conversation history</w:t>
      </w:r>
    </w:p>
    <w:p>
      <w:pPr>
        <w:pStyle w:val="Heading1"/>
      </w:pPr>
      <w:r>
        <w:t>🎛️ Available Models</w:t>
      </w:r>
    </w:p>
    <w:p>
      <w:r>
        <w:rPr>
          <w:b/>
        </w:rPr>
        <w:t xml:space="preserve">llama-3.1-8b-instant (Default): </w:t>
      </w:r>
      <w:r>
        <w:t>Fast and smart, 131k context window</w:t>
      </w:r>
    </w:p>
    <w:p>
      <w:r>
        <w:rPr>
          <w:b/>
        </w:rPr>
        <w:t xml:space="preserve">llama-3.3-70b-versatile: </w:t>
      </w:r>
      <w:r>
        <w:t>Most capable, 131k context window</w:t>
      </w:r>
    </w:p>
    <w:p>
      <w:r>
        <w:rPr>
          <w:b/>
        </w:rPr>
        <w:t xml:space="preserve">gemma2-9b-it: </w:t>
      </w:r>
      <w:r>
        <w:t>Balanced option, 8k context window</w:t>
      </w:r>
    </w:p>
    <w:p>
      <w:pPr>
        <w:pStyle w:val="Heading1"/>
      </w:pPr>
      <w:r>
        <w:t>🔧 Configuration Options</w:t>
      </w:r>
    </w:p>
    <w:p>
      <w:pPr>
        <w:pStyle w:val="Heading2"/>
      </w:pPr>
      <w:r>
        <w:t>Chunk Settings</w:t>
      </w:r>
    </w:p>
    <w:p>
      <w:pPr>
        <w:pStyle w:val="ListBullet"/>
      </w:pPr>
      <w:r>
        <w:t>Chunk Size: 1000 characters (adjustable)</w:t>
      </w:r>
    </w:p>
    <w:p>
      <w:pPr>
        <w:pStyle w:val="ListBullet"/>
      </w:pPr>
      <w:r>
        <w:t>Overlap: 200 characters (prevents information splitting)</w:t>
      </w:r>
    </w:p>
    <w:p>
      <w:pPr>
        <w:pStyle w:val="ListBullet"/>
      </w:pPr>
      <w:r>
        <w:t>Retrieval: Top 4 most relevant chunks per question</w:t>
      </w:r>
    </w:p>
    <w:p>
      <w:pPr>
        <w:pStyle w:val="Heading2"/>
      </w:pPr>
      <w:r>
        <w:t>Conversation Memory</w:t>
      </w:r>
    </w:p>
    <w:p>
      <w:pPr>
        <w:pStyle w:val="ListBullet"/>
      </w:pPr>
      <w:r>
        <w:t>History Length: Configurable (3-20 exchanges)</w:t>
      </w:r>
    </w:p>
    <w:p>
      <w:pPr>
        <w:pStyle w:val="ListBullet"/>
      </w:pPr>
      <w:r>
        <w:t>Token Management: Automatic trimming to prevent overflow</w:t>
      </w:r>
    </w:p>
    <w:p>
      <w:pPr>
        <w:pStyle w:val="ListBullet"/>
      </w:pPr>
      <w:r>
        <w:t>Context Awareness: References previous answers naturally</w:t>
      </w:r>
    </w:p>
    <w:p>
      <w:pPr>
        <w:pStyle w:val="Heading2"/>
      </w:pPr>
      <w:r>
        <w:t>Model Parameters</w:t>
      </w:r>
    </w:p>
    <w:p>
      <w:pPr>
        <w:pStyle w:val="ListBullet"/>
      </w:pPr>
      <w:r>
        <w:t>Temperature: 0.1 (factual, consistent answers)</w:t>
      </w:r>
    </w:p>
    <w:p>
      <w:pPr>
        <w:pStyle w:val="ListBullet"/>
      </w:pPr>
      <w:r>
        <w:t>Max Tokens: 1000 (reasonable response length)</w:t>
      </w:r>
    </w:p>
    <w:p>
      <w:pPr>
        <w:pStyle w:val="ListBullet"/>
      </w:pPr>
      <w:r>
        <w:t>System Prompt: Optimized for document grounding + conversation</w:t>
      </w:r>
    </w:p>
    <w:p>
      <w:pPr>
        <w:pStyle w:val="Heading1"/>
      </w:pPr>
      <w:r>
        <w:t>📁 Project Structure</w:t>
      </w:r>
    </w:p>
    <w:p>
      <w:r>
        <w:rPr>
          <w:rFonts w:ascii="Courier New" w:hAnsi="Courier New"/>
        </w:rPr>
        <w:t>day_3_first_llm/</w:t>
        <w:br/>
        <w:t>├── app.py                 # Main application</w:t>
        <w:br/>
        <w:t>├── requirements.txt       # Python dependencies</w:t>
        <w:br/>
        <w:t>├── README.md             # This file</w:t>
        <w:br/>
        <w:t>├── slides/               # Presentation slides</w:t>
        <w:br/>
        <w:t>│   └── slides.md</w:t>
        <w:br/>
        <w:t>└── examples/             # Example PDFs for testing</w:t>
        <w:br/>
        <w:t xml:space="preserve">    └── sample_document.pdf</w:t>
      </w:r>
    </w:p>
    <w:p>
      <w:pPr>
        <w:pStyle w:val="Heading1"/>
      </w:pPr>
      <w:r>
        <w:t>🚀 Deployment</w:t>
      </w:r>
    </w:p>
    <w:p>
      <w:pPr>
        <w:pStyle w:val="Heading2"/>
      </w:pPr>
      <w:r>
        <w:t>Deploy to Streamlit Cloud (Free)</w:t>
      </w:r>
    </w:p>
    <w:p>
      <w:pPr>
        <w:pStyle w:val="Heading3"/>
      </w:pPr>
      <w:r>
        <w:t>1. Push to GitHub:</w:t>
      </w:r>
    </w:p>
    <w:p>
      <w:r>
        <w:rPr>
          <w:rFonts w:ascii="Courier New" w:hAnsi="Courier New"/>
        </w:rPr>
        <w:t>git add .</w:t>
        <w:br/>
        <w:t>git commit -m "Add LLM app"</w:t>
        <w:br/>
        <w:t>git push origin main</w:t>
      </w:r>
    </w:p>
    <w:p>
      <w:pPr>
        <w:pStyle w:val="Heading3"/>
      </w:pPr>
      <w:r>
        <w:t>2. Deploy:</w:t>
      </w:r>
    </w:p>
    <w:p>
      <w:pPr>
        <w:pStyle w:val="ListBullet"/>
      </w:pPr>
      <w:r>
        <w:t>Go to share.streamlit.io</w:t>
      </w:r>
    </w:p>
    <w:p>
      <w:pPr>
        <w:pStyle w:val="ListBullet"/>
      </w:pPr>
      <w:r>
        <w:t>Connect your GitHub repository</w:t>
      </w:r>
    </w:p>
    <w:p>
      <w:pPr>
        <w:pStyle w:val="ListBullet"/>
      </w:pPr>
      <w:r>
        <w:t>Select this folder as the app directory</w:t>
      </w:r>
    </w:p>
    <w:p>
      <w:pPr>
        <w:pStyle w:val="ListBullet"/>
      </w:pPr>
      <w:r>
        <w:t>Deploy with one click!</w:t>
      </w:r>
    </w:p>
    <w:p>
      <w:pPr>
        <w:pStyle w:val="Heading1"/>
      </w:pPr>
      <w:r>
        <w:t>🔍 Troubleshooting</w:t>
      </w:r>
    </w:p>
    <w:p>
      <w:pPr>
        <w:pStyle w:val="Heading2"/>
      </w:pPr>
      <w:r>
        <w:t>Common Issues</w:t>
      </w:r>
    </w:p>
    <w:p>
      <w:pPr>
        <w:pStyle w:val="Heading3"/>
      </w:pPr>
      <w:r>
        <w:t>"No relevant information found"</w:t>
      </w:r>
    </w:p>
    <w:p>
      <w:pPr>
        <w:pStyle w:val="ListBullet"/>
      </w:pPr>
      <w:r>
        <w:t>Document might be scanned (needs OCR)</w:t>
      </w:r>
    </w:p>
    <w:p>
      <w:pPr>
        <w:pStyle w:val="ListBullet"/>
      </w:pPr>
      <w:r>
        <w:t>Try rephrasing your question</w:t>
      </w:r>
    </w:p>
    <w:p>
      <w:pPr>
        <w:pStyle w:val="ListBullet"/>
      </w:pPr>
      <w:r>
        <w:t>Check if PDF text extracted properly</w:t>
      </w:r>
    </w:p>
    <w:p>
      <w:pPr>
        <w:pStyle w:val="Heading3"/>
      </w:pPr>
      <w:r>
        <w:t>Rate limiting errors</w:t>
      </w:r>
    </w:p>
    <w:p>
      <w:pPr>
        <w:pStyle w:val="ListBullet"/>
      </w:pPr>
      <w:r>
        <w:t>Free tier has generous limits but not unlimited</w:t>
      </w:r>
    </w:p>
    <w:p>
      <w:pPr>
        <w:pStyle w:val="ListBullet"/>
      </w:pPr>
      <w:r>
        <w:t>Wait a moment and try again</w:t>
      </w:r>
    </w:p>
    <w:p>
      <w:pPr>
        <w:pStyle w:val="ListBullet"/>
      </w:pPr>
      <w:r>
        <w:t>Consider upgrading for heavy usage</w:t>
      </w:r>
    </w:p>
    <w:p>
      <w:pPr>
        <w:pStyle w:val="Heading3"/>
      </w:pPr>
      <w:r>
        <w:t>Wrong or incomplete answers</w:t>
      </w:r>
    </w:p>
    <w:p>
      <w:pPr>
        <w:pStyle w:val="ListBullet"/>
      </w:pPr>
      <w:r>
        <w:t>Check the "View source chunks" section</w:t>
      </w:r>
    </w:p>
    <w:p>
      <w:pPr>
        <w:pStyle w:val="ListBullet"/>
      </w:pPr>
      <w:r>
        <w:t>Information might be split across chunks</w:t>
      </w:r>
    </w:p>
    <w:p>
      <w:pPr>
        <w:pStyle w:val="ListBullet"/>
      </w:pPr>
      <w:r>
        <w:t>Try adjusting chunk size or asking more specific questions</w:t>
      </w:r>
    </w:p>
    <w:p>
      <w:pPr>
        <w:pStyle w:val="Heading3"/>
      </w:pPr>
      <w:r>
        <w:t>Conversation context issues</w:t>
      </w:r>
    </w:p>
    <w:p>
      <w:pPr>
        <w:pStyle w:val="ListBullet"/>
      </w:pPr>
      <w:r>
        <w:t>Clear conversation history if it gets too long</w:t>
      </w:r>
    </w:p>
    <w:p>
      <w:pPr>
        <w:pStyle w:val="ListBullet"/>
      </w:pPr>
      <w:r>
        <w:t>Reduce max history length in sidebar</w:t>
      </w:r>
    </w:p>
    <w:p>
      <w:pPr>
        <w:pStyle w:val="ListBullet"/>
      </w:pPr>
      <w:r>
        <w:t>Be specific when referencing previous answers</w:t>
      </w:r>
    </w:p>
    <w:p>
      <w:pPr>
        <w:pStyle w:val="Heading1"/>
      </w:pPr>
      <w:r>
        <w:t>🎓 Learning Objectives</w:t>
      </w:r>
    </w:p>
    <w:p>
      <w:r>
        <w:t>By building this app, you learn:</w:t>
      </w:r>
    </w:p>
    <w:p>
      <w:pPr>
        <w:pStyle w:val="ListBullet"/>
      </w:pPr>
      <w:r>
        <w:t>RAG Pattern: The foundation of most AI applications</w:t>
      </w:r>
    </w:p>
    <w:p>
      <w:pPr>
        <w:pStyle w:val="ListBullet"/>
      </w:pPr>
      <w:r>
        <w:t>Vector Databases: How similarity search works</w:t>
      </w:r>
    </w:p>
    <w:p>
      <w:pPr>
        <w:pStyle w:val="ListBullet"/>
      </w:pPr>
      <w:r>
        <w:t>API Integration: Working with modern AI APIs</w:t>
      </w:r>
    </w:p>
    <w:p>
      <w:pPr>
        <w:pStyle w:val="ListBullet"/>
      </w:pPr>
      <w:r>
        <w:t>Conversation Management: Maintaining context across exchanges</w:t>
      </w:r>
    </w:p>
    <w:p>
      <w:pPr>
        <w:pStyle w:val="ListBullet"/>
      </w:pPr>
      <w:r>
        <w:t>Cost Optimization: Building powerful apps for free</w:t>
      </w:r>
    </w:p>
    <w:p>
      <w:pPr>
        <w:pStyle w:val="ListBullet"/>
      </w:pPr>
      <w:r>
        <w:t>Production Deployment: Getting your app online</w:t>
      </w:r>
    </w:p>
    <w:p>
      <w:pPr>
        <w:pStyle w:val="Heading1"/>
      </w:pPr>
      <w:r>
        <w:t>🔮 Extension Ideas</w:t>
      </w:r>
    </w:p>
    <w:p>
      <w:pPr>
        <w:pStyle w:val="Heading2"/>
      </w:pPr>
      <w:r>
        <w:t>Easy Additions</w:t>
      </w:r>
    </w:p>
    <w:p>
      <w:pPr>
        <w:pStyle w:val="ListBullet"/>
      </w:pPr>
      <w:r>
        <w:t>☐ Export conversations to PDF</w:t>
      </w:r>
    </w:p>
    <w:p>
      <w:pPr>
        <w:pStyle w:val="ListBullet"/>
      </w:pPr>
      <w:r>
        <w:t>☐ Multiple document support</w:t>
      </w:r>
    </w:p>
    <w:p>
      <w:pPr>
        <w:pStyle w:val="ListBullet"/>
      </w:pPr>
      <w:r>
        <w:t>☐ Custom CSS for better UI</w:t>
      </w:r>
    </w:p>
    <w:p>
      <w:pPr>
        <w:pStyle w:val="ListBullet"/>
      </w:pPr>
      <w:r>
        <w:t>☐ Question suggestions based on document content</w:t>
      </w:r>
    </w:p>
    <w:p>
      <w:pPr>
        <w:pStyle w:val="Heading2"/>
      </w:pPr>
      <w:r>
        <w:t>Advanced Features</w:t>
      </w:r>
    </w:p>
    <w:p>
      <w:pPr>
        <w:pStyle w:val="ListBullet"/>
      </w:pPr>
      <w:r>
        <w:t>☐ User authentication</w:t>
      </w:r>
    </w:p>
    <w:p>
      <w:pPr>
        <w:pStyle w:val="ListBullet"/>
      </w:pPr>
      <w:r>
        <w:t>☐ Document management system</w:t>
      </w:r>
    </w:p>
    <w:p>
      <w:pPr>
        <w:pStyle w:val="ListBullet"/>
      </w:pPr>
      <w:r>
        <w:t>☐ API endpoints for integration</w:t>
      </w:r>
    </w:p>
    <w:p>
      <w:pPr>
        <w:pStyle w:val="ListBullet"/>
      </w:pPr>
      <w:r>
        <w:t>☐ Custom embedding models for specific domains</w:t>
      </w:r>
    </w:p>
    <w:p>
      <w:pPr>
        <w:pStyle w:val="ListBullet"/>
      </w:pPr>
      <w:r>
        <w:t>☐ Conversation summarization</w:t>
      </w:r>
    </w:p>
    <w:p>
      <w:pPr>
        <w:pStyle w:val="ListBullet"/>
      </w:pPr>
      <w:r>
        <w:t>☐ Multi-language support</w:t>
      </w:r>
    </w:p>
    <w:p>
      <w:pPr>
        <w:pStyle w:val="Heading1"/>
      </w:pPr>
      <w:r>
        <w:t>📚 Resources</w:t>
      </w:r>
    </w:p>
    <w:p>
      <w:r>
        <w:rPr>
          <w:b/>
        </w:rPr>
        <w:t xml:space="preserve">Groq Documentation: </w:t>
      </w:r>
      <w:r>
        <w:t>console.groq.com/docs</w:t>
      </w:r>
    </w:p>
    <w:p>
      <w:r>
        <w:rPr>
          <w:b/>
        </w:rPr>
        <w:t xml:space="preserve">Streamlit Docs: </w:t>
      </w:r>
      <w:r>
        <w:t>docs.streamlit.io</w:t>
      </w:r>
    </w:p>
    <w:p>
      <w:r>
        <w:rPr>
          <w:b/>
        </w:rPr>
        <w:t xml:space="preserve">LangChain Guide: </w:t>
      </w:r>
      <w:r>
        <w:t>python.langchain.com</w:t>
      </w:r>
    </w:p>
    <w:p>
      <w:r>
        <w:rPr>
          <w:b/>
        </w:rPr>
        <w:t xml:space="preserve">HuggingFace Models: </w:t>
      </w:r>
      <w:r>
        <w:t>huggingface.co/models</w:t>
      </w:r>
    </w:p>
    <w:p>
      <w:pPr>
        <w:pStyle w:val="Heading1"/>
      </w:pPr>
      <w:r>
        <w:t>🤝 Contributing</w:t>
      </w:r>
    </w:p>
    <w:p>
      <w:r>
        <w:t>This is part of the AI Summer of Code Season 2 curriculum. Feel free to:</w:t>
      </w:r>
    </w:p>
    <w:p>
      <w:pPr>
        <w:pStyle w:val="ListBullet"/>
      </w:pPr>
      <w:r>
        <w:t>Report bugs or issues</w:t>
      </w:r>
    </w:p>
    <w:p>
      <w:pPr>
        <w:pStyle w:val="ListBullet"/>
      </w:pPr>
      <w:r>
        <w:t>Suggest improvements</w:t>
      </w:r>
    </w:p>
    <w:p>
      <w:pPr>
        <w:pStyle w:val="ListBullet"/>
      </w:pPr>
      <w:r>
        <w:t>Add new features</w:t>
      </w:r>
    </w:p>
    <w:p>
      <w:pPr>
        <w:pStyle w:val="ListBullet"/>
      </w:pPr>
      <w:r>
        <w:t>Share your extensions</w:t>
      </w:r>
    </w:p>
    <w:p>
      <w:pPr>
        <w:pStyle w:val="Heading1"/>
      </w:pPr>
      <w:r>
        <w:t>📄 License</w:t>
      </w:r>
    </w:p>
    <w:p>
      <w:r>
        <w:t>MIT License - feel free to use this code for learning and building!</w:t>
      </w:r>
    </w:p>
    <w:p>
      <w:pPr>
        <w:pStyle w:val="Heading1"/>
      </w:pPr>
      <w:r>
        <w:t>🙏 Acknowledgments</w:t>
      </w:r>
    </w:p>
    <w:p>
      <w:pPr>
        <w:pStyle w:val="ListBullet"/>
      </w:pPr>
      <w:r>
        <w:t>AI Summer of Code for the amazing learning opportunity</w:t>
      </w:r>
    </w:p>
    <w:p>
      <w:pPr>
        <w:pStyle w:val="ListBullet"/>
      </w:pPr>
      <w:r>
        <w:t>Groq for providing free, fast LLM inference</w:t>
      </w:r>
    </w:p>
    <w:p>
      <w:pPr>
        <w:pStyle w:val="ListBullet"/>
      </w:pPr>
      <w:r>
        <w:t>HuggingFace for open-source embeddings</w:t>
      </w:r>
    </w:p>
    <w:p>
      <w:pPr>
        <w:pStyle w:val="ListBullet"/>
      </w:pPr>
      <w:r>
        <w:t>Streamlit for making web apps simple</w:t>
      </w:r>
    </w:p>
    <w:p/>
    <w:p>
      <w:pPr>
        <w:jc w:val="center"/>
      </w:pPr>
      <w:r>
        <w:t>Built with ❤️ during AI Summer of Code Season 2</w:t>
      </w:r>
    </w:p>
    <w:p>
      <w:pPr>
        <w:jc w:val="center"/>
      </w:pPr>
      <w:r>
        <w:t>Remember: The best AI application is the one that actually gets used. Start simple, ship fast, iterate based on feedback!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